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Law Firm Outreach Pack</w:t>
      </w:r>
    </w:p>
    <w:p>
      <w:pPr>
        <w:pStyle w:val="Heading2"/>
      </w:pPr>
      <w:r>
        <w:t>1. Data Handling &amp; Privacy Policy</w:t>
      </w:r>
    </w:p>
    <w:p>
      <w:r>
        <w:t>We understand the sensitivity of legal documents and take data privacy very seriously. This privacy statement outlines how our Legal PDF Summarizer processes your files:</w:t>
      </w:r>
    </w:p>
    <w:p>
      <w:r>
        <w:t>• All PDFs are processed in real-time and only in memory during your active session.</w:t>
      </w:r>
    </w:p>
    <w:p>
      <w:r>
        <w:t>• No documents are stored on our servers or in any database.</w:t>
      </w:r>
    </w:p>
    <w:p>
      <w:r>
        <w:t>• Summaries are generated instantly and not retained after you close the app.</w:t>
      </w:r>
    </w:p>
    <w:p>
      <w:r>
        <w:t>• We do not use your documents to train any AI models.</w:t>
      </w:r>
    </w:p>
    <w:p>
      <w:r>
        <w:t>• We use OpenAI's API, which does not train on your data by default.</w:t>
      </w:r>
    </w:p>
    <w:p>
      <w:r>
        <w:t>• If required, we can sign a mutual Non-Disclosure Agreement (NDA) before use.</w:t>
      </w:r>
    </w:p>
    <w:p>
      <w:r>
        <w:t>By using the app, you acknowledge that your files remain your property and are not accessible to us beyond the active session.</w:t>
      </w:r>
    </w:p>
    <w:p>
      <w:pPr>
        <w:pStyle w:val="Heading2"/>
      </w:pPr>
      <w:r>
        <w:t>2. Outreach Email Template</w:t>
      </w:r>
    </w:p>
    <w:p>
      <w:r>
        <w:t>Subject: Free Legal Contract Summarizer Trial for Your Firm</w:t>
      </w:r>
    </w:p>
    <w:p>
      <w:r>
        <w:t>Hi [First Name],</w:t>
        <w:br/>
        <w:br/>
        <w:t>I’m reaching out because I built a tool designed to help law firms quickly extract key terms from contracts and legal PDFs.</w:t>
        <w:br/>
        <w:br/>
        <w:t>Our Legal PDF Summarizer:</w:t>
        <w:br/>
        <w:t>- Identifies core clauses like Parties, Effective Date, and Jurisdiction.</w:t>
        <w:br/>
        <w:t>- Compares multiple contracts side-by-side.</w:t>
        <w:br/>
        <w:t>- Works in seconds, without storing any of your sensitive files.</w:t>
        <w:br/>
        <w:br/>
        <w:t>We’re offering a select group of firms a free 1-month trial to gather feedback before our official launch.</w:t>
        <w:br/>
        <w:br/>
        <w:t>Would you be open to trying it with one of your sample contracts?</w:t>
        <w:br/>
        <w:br/>
        <w:t>Here’s the demo link: [APP_URL]</w:t>
        <w:br/>
        <w:br/>
        <w:t>Best regards,</w:t>
        <w:br/>
        <w:t>[Your Name]</w:t>
        <w:br/>
        <w:t>[Your Role]</w:t>
      </w:r>
    </w:p>
    <w:p>
      <w:pPr>
        <w:pStyle w:val="Heading2"/>
      </w:pPr>
      <w:r>
        <w:t>3. LinkedIn Direct Message Template</w:t>
      </w:r>
    </w:p>
    <w:p>
      <w:r>
        <w:t>Hi [First Name], I created a legal PDF summarizer that extracts key contract clauses and can compare multiple documents in seconds — all without storing your files.</w:t>
        <w:br/>
        <w:br/>
        <w:t>We’re offering a handful of firms a free 1-month trial before launch. Would you like to test it with a sample contract?</w:t>
        <w:br/>
        <w:br/>
        <w:t>Link: [APP_URL]</w:t>
      </w:r>
    </w:p>
    <w:p>
      <w:pPr>
        <w:pStyle w:val="Heading2"/>
      </w:pPr>
      <w:r>
        <w:t>4. Beta Signup Form Wording</w:t>
      </w:r>
    </w:p>
    <w:p>
      <w:r>
        <w:t>**Form Title:** Sign Up for Free 1-Month Beta Access</w:t>
      </w:r>
    </w:p>
    <w:p>
      <w:r>
        <w:t>**Fields:**</w:t>
      </w:r>
    </w:p>
    <w:p>
      <w:r>
        <w:t>• Full Name</w:t>
      </w:r>
    </w:p>
    <w:p>
      <w:r>
        <w:t>• Firm Name</w:t>
      </w:r>
    </w:p>
    <w:p>
      <w:r>
        <w:t>• Work Email</w:t>
      </w:r>
    </w:p>
    <w:p>
      <w:r>
        <w:t>• Position/Role</w:t>
      </w:r>
    </w:p>
    <w:p>
      <w:r>
        <w:t>• I agree to the Privacy Policy (checkbox)</w:t>
      </w:r>
    </w:p>
    <w:p>
      <w:r>
        <w:t>**Consent Statement:** By signing up, you agree to participate in the beta testing program. You understand that your uploaded PDFs will only be processed in memory during your session and will not be stored.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