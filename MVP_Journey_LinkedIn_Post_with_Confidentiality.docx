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MVP Journey – Legal PDF Summarizer</w:t>
      </w:r>
    </w:p>
    <w:p>
      <w:r>
        <w:t>In the legal world, speed, confidentiality, and simplicity matter.</w:t>
        <w:br/>
        <w:t>When staff needs to review or compare a contract first thing in the morning, they can’t afford to wade through sign-up pages, onboarding steps, or complex menus. They need something that works immediately — no friction, no delay.</w:t>
        <w:br/>
        <w:br/>
        <w:t>Over the past few weeks, I’ve developed and stress-tested an AI-powered Legal PDF Summarizer that delivers exactly that:</w:t>
        <w:br/>
        <w:t>✅ No sign-up.</w:t>
        <w:br/>
        <w:t>✅ No setup.</w:t>
        <w:br/>
        <w:t>✅ Just upload your legal PDF and get a clean, structured summary — or even a side-by-side comparison of multiple documents — right in your browser.</w:t>
        <w:br/>
        <w:t>✅ Absolute confidentiality — your files remain your property, processed securely in-session, and are never stored or accessible beyond your active use.</w:t>
        <w:br/>
        <w:br/>
        <w:t>It’s now live both locally and on Streamlit Cloud, optimized for speed, with extensive real-world testing to prove it handles even large legal files smoothly.</w:t>
        <w:br/>
        <w:t>As part of testing, I ran the application in both 'chunking ON' and 'chunking OFF' modes to validate performance. The results confirmed that the final architecture processes large files efficiently without unnecessary overhead — while still keeping a fallback for chunking when needed.</w:t>
        <w:br/>
        <w:br/>
        <w:t>This is frictionless legal AI — built for the way legal teams actually work.</w:t>
      </w:r>
    </w:p>
    <w:p>
      <w:pPr>
        <w:pStyle w:val="Heading2"/>
      </w:pPr>
      <w:r>
        <w:t>Performance Testing Highlights</w:t>
      </w:r>
    </w:p>
    <w:p>
      <w:r>
        <w:t>- Handled a 5MB+ realistic legal PDF in ~10 seconds locally without chunking.</w:t>
        <w:br/>
        <w:t>- Streamlit Cloud deployment maintained near-instant responsiveness.</w:t>
        <w:br/>
        <w:t>- Chunking remains available as a safeguard but is not required for most cases.</w:t>
        <w:br/>
        <w:t>- Tested both single-document summaries and multi-document side-by-side comparison tables.</w:t>
      </w:r>
    </w:p>
    <w:p>
      <w:pPr>
        <w:pStyle w:val="Heading2"/>
      </w:pPr>
      <w:r>
        <w:t>Confidentiality Assurances</w:t>
      </w:r>
    </w:p>
    <w:p>
      <w:r>
        <w:t>All uploaded documents are processed securely and are never stored on our servers. By using the app, users retain full ownership of their files, and processing happens only during the active browser session. There is zero retention or risk of unauthorized document access.</w:t>
      </w:r>
    </w:p>
    <w:p>
      <w:pPr>
        <w:pStyle w:val="Heading2"/>
      </w:pPr>
      <w:r>
        <w:t>Suggested LinkedIn Hashtags</w:t>
      </w:r>
    </w:p>
    <w:p>
      <w:r>
        <w:t>#LegalTech  #LawFirm  #AI  #LegalInnovation  #ManagingPartner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